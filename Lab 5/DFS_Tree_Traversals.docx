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BD" w:rsidRDefault="004214CC">
      <w:pPr>
        <w:pStyle w:val="Heading1"/>
      </w:pPr>
      <w:r>
        <w:t>DFS Tree Traversals (Inorder, Preorder, Postorder)</w:t>
      </w:r>
    </w:p>
    <w:p w:rsidR="007234BD" w:rsidRDefault="004214CC">
      <w:r>
        <w:t>Tree traversal means visiting each node of a tree in some order. Depth First Search (DFS) has three common types of traversals:</w:t>
      </w:r>
    </w:p>
    <w:p w:rsidR="007234BD" w:rsidRDefault="004214CC">
      <w:r>
        <w:t>1. Inorder</w:t>
      </w:r>
      <w:r>
        <w:br/>
        <w:t>2. Preorder</w:t>
      </w:r>
      <w:r>
        <w:br/>
        <w:t>3. Postorder</w:t>
      </w:r>
    </w:p>
    <w:p w:rsidR="007234BD" w:rsidRDefault="004214CC">
      <w:pPr>
        <w:pStyle w:val="Heading2"/>
      </w:pPr>
      <w:r>
        <w:t xml:space="preserve">1. Inorder Traversal (Left → Root → </w:t>
      </w:r>
      <w:r>
        <w:t>Right)</w:t>
      </w:r>
    </w:p>
    <w:p w:rsidR="007234BD" w:rsidRDefault="004214CC">
      <w:r>
        <w:t>Steps:</w:t>
      </w:r>
      <w:r>
        <w:br/>
        <w:t>- Visit the Left child</w:t>
      </w:r>
      <w:r>
        <w:br/>
        <w:t>- Visit the Root</w:t>
      </w:r>
      <w:r>
        <w:br/>
        <w:t>- Visit the Right child</w:t>
      </w:r>
      <w:r>
        <w:br/>
      </w:r>
      <w:r>
        <w:br/>
        <w:t>Inorder traversal of a Binary Search Tree gives nodes in sorted order.</w:t>
      </w:r>
    </w:p>
    <w:p w:rsidR="007234BD" w:rsidRDefault="004214CC">
      <w:r>
        <w:t>Example Tree:</w:t>
      </w:r>
      <w:r>
        <w:br/>
        <w:t xml:space="preserve">        A</w:t>
      </w:r>
      <w:r>
        <w:br/>
        <w:t xml:space="preserve">       / \</w:t>
      </w:r>
      <w:r>
        <w:br/>
        <w:t xml:space="preserve">      B   C</w:t>
      </w:r>
      <w:r>
        <w:br/>
        <w:t xml:space="preserve">     / \</w:t>
      </w:r>
      <w:r>
        <w:br/>
        <w:t xml:space="preserve">    D   E</w:t>
      </w:r>
      <w:r>
        <w:br/>
      </w:r>
      <w:r>
        <w:br/>
        <w:t>Inorder = D → B → E → A → C</w:t>
      </w:r>
    </w:p>
    <w:p w:rsidR="007234BD" w:rsidRDefault="004214CC">
      <w:pPr>
        <w:pStyle w:val="Heading2"/>
      </w:pPr>
      <w:r>
        <w:t>2. Preorder</w:t>
      </w:r>
      <w:r>
        <w:t xml:space="preserve"> Traversal (Root → Left → Right)</w:t>
      </w:r>
    </w:p>
    <w:p w:rsidR="007234BD" w:rsidRDefault="004214CC">
      <w:r>
        <w:t>Steps:</w:t>
      </w:r>
      <w:r>
        <w:br/>
        <w:t>- Visit the Root</w:t>
      </w:r>
      <w:r>
        <w:br/>
        <w:t>- Visit the Left child</w:t>
      </w:r>
      <w:r>
        <w:br/>
        <w:t>- Visit the Right child</w:t>
      </w:r>
      <w:r>
        <w:br/>
      </w:r>
      <w:r>
        <w:br/>
        <w:t>Preorder traversal is useful for making a copy of a tree.</w:t>
      </w:r>
    </w:p>
    <w:p w:rsidR="007234BD" w:rsidRDefault="004214CC">
      <w:r>
        <w:t>Example Tree:</w:t>
      </w:r>
      <w:r>
        <w:br/>
        <w:t xml:space="preserve">        A</w:t>
      </w:r>
      <w:r>
        <w:br/>
        <w:t xml:space="preserve">       / \</w:t>
      </w:r>
      <w:r>
        <w:br/>
        <w:t xml:space="preserve">      B   C</w:t>
      </w:r>
      <w:r>
        <w:br/>
        <w:t xml:space="preserve">     / \</w:t>
      </w:r>
      <w:r>
        <w:br/>
        <w:t xml:space="preserve">    D   E</w:t>
      </w:r>
      <w:r>
        <w:br/>
      </w:r>
      <w:r>
        <w:br/>
        <w:t>Preorder = A → B → D → E →</w:t>
      </w:r>
      <w:r>
        <w:t xml:space="preserve"> C</w:t>
      </w:r>
    </w:p>
    <w:p w:rsidR="007234BD" w:rsidRDefault="004214CC">
      <w:pPr>
        <w:pStyle w:val="Heading2"/>
      </w:pPr>
      <w:r>
        <w:lastRenderedPageBreak/>
        <w:t>3. Postorder Traversal (Left → Right → Root)</w:t>
      </w:r>
    </w:p>
    <w:p w:rsidR="007234BD" w:rsidRDefault="004214CC">
      <w:r>
        <w:t>Steps:</w:t>
      </w:r>
      <w:r>
        <w:br/>
        <w:t>- Visit the Left child</w:t>
      </w:r>
      <w:r>
        <w:br/>
        <w:t>- Visit the Right child</w:t>
      </w:r>
      <w:r>
        <w:br/>
        <w:t>- Visit the Root</w:t>
      </w:r>
      <w:r>
        <w:br/>
      </w:r>
      <w:r>
        <w:br/>
        <w:t>Postorder traversal is useful for deleting nodes in a tree because children are visited before the parent.</w:t>
      </w:r>
    </w:p>
    <w:p w:rsidR="007234BD" w:rsidRDefault="004214CC">
      <w:r>
        <w:t>Example Tree:</w:t>
      </w:r>
      <w:r>
        <w:br/>
        <w:t xml:space="preserve">        A</w:t>
      </w:r>
      <w:r>
        <w:br/>
        <w:t xml:space="preserve">     </w:t>
      </w:r>
      <w:r>
        <w:t xml:space="preserve">  / \</w:t>
      </w:r>
      <w:r>
        <w:br/>
        <w:t xml:space="preserve">      B   C</w:t>
      </w:r>
      <w:r>
        <w:br/>
        <w:t xml:space="preserve">     / \</w:t>
      </w:r>
      <w:r>
        <w:br/>
        <w:t xml:space="preserve">    D   E</w:t>
      </w:r>
      <w:r>
        <w:br/>
      </w:r>
      <w:r>
        <w:br/>
        <w:t>Postorder = D → E → B → C → A</w:t>
      </w:r>
    </w:p>
    <w:p w:rsidR="007234BD" w:rsidRDefault="004214CC">
      <w:bookmarkStart w:id="0" w:name="_GoBack"/>
      <w:bookmarkEnd w:id="0"/>
      <w:r>
        <w:br/>
      </w:r>
    </w:p>
    <w:sectPr w:rsidR="007234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6371"/>
    <w:rsid w:val="0015074B"/>
    <w:rsid w:val="0029639D"/>
    <w:rsid w:val="00326F90"/>
    <w:rsid w:val="004214CC"/>
    <w:rsid w:val="007234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404008-027C-47C8-8257-514E4F12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8ACAC3-6392-4380-94BA-811DD0F0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ELITEBOOK</cp:lastModifiedBy>
  <cp:revision>2</cp:revision>
  <dcterms:created xsi:type="dcterms:W3CDTF">2013-12-23T23:15:00Z</dcterms:created>
  <dcterms:modified xsi:type="dcterms:W3CDTF">2025-09-27T09:42:00Z</dcterms:modified>
  <cp:category/>
</cp:coreProperties>
</file>